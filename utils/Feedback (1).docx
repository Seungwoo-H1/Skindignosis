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Feedback</w:t>
      </w:r>
    </w:p>
    <w:p>
      <w:r>
        <w:t>dx_NV "は特定の診断を表すプレースホルダーのようですが、クエリでは明確に定義されていません。正確な治療法を提案するためには、"dx_NV "に関連する正確な診断名または病名が必要です。</w:t>
        <w:br/>
        <w:br/>
        <w:t>dx_NV "が一般的な皮膚疾患であると仮定した場合、ニューヨークの成人男性の皮膚疾患を治療する際の一般的な手順を以下に示します：</w:t>
        <w:br/>
        <w:br/>
        <w:t>1.**正確な診断**：</w:t>
        <w:br/>
        <w:t xml:space="preserve">   - 正確な診断**：認定皮膚科医による精密検査を受ける。</w:t>
        <w:br/>
        <w:t xml:space="preserve">   - 診断には、皮膚生検、パッチテスト、血液検査などが考えられる。</w:t>
        <w:br/>
        <w:br/>
        <w:t>2.**写真による記録**：</w:t>
        <w:br/>
        <w:t xml:space="preserve">   - 患部の高画質写真を撮って経過を観察する。</w:t>
        <w:br/>
        <w:br/>
        <w:t>3.**局所治療**：</w:t>
        <w:br/>
        <w:t xml:space="preserve">   - 症状によっては、コルチコステロイド、レチノイド、抗真菌剤、抗生物質などの外用クリーム、軟膏、溶液を使用する。</w:t>
        <w:br/>
        <w:br/>
        <w:t>4.**内服薬**：</w:t>
        <w:br/>
        <w:t xml:space="preserve">   - 全身治療には、抗生物質、抗真菌薬、免疫抑制薬などの内服がある。</w:t>
        <w:br/>
        <w:br/>
        <w:t>5.**生活習慣と家庭療法**：</w:t>
        <w:br/>
        <w:t xml:space="preserve">   - 刺激物を避け、皮膚を清潔に保ち、肌に優しいスキンケア製品を使用し、ストレスを管理する。</w:t>
        <w:br/>
        <w:t xml:space="preserve">   - 特定の皮膚疾患に対しては、日焼け防止が特に重要である。</w:t>
        <w:br/>
        <w:br/>
        <w:t>6.**食事とサプリメント</w:t>
        <w:br/>
        <w:t xml:space="preserve">   - 抗酸化物質とオメガ3脂肪酸を多く含むバランスの取れた食事は、皮膚の健康をサポートする可能性があります。</w:t>
        <w:br/>
        <w:t xml:space="preserve">   - 栄養士に相談するのもよい。</w:t>
        <w:br/>
        <w:br/>
        <w:t>7.**療法とカウンセリング**：</w:t>
        <w:br/>
        <w:t xml:space="preserve">   - ストレスや心理的な負担が大きい場合は、サポートグループやカウンセリングが有効である。</w:t>
        <w:br/>
        <w:br/>
        <w:t>8.**フォローアップケア**：</w:t>
        <w:br/>
        <w:t xml:space="preserve">   - 定期的に皮膚科を受診して状態を観察し、必要に応じて治療を調整する。</w:t>
        <w:br/>
        <w:br/>
        <w:t>9.**手術または処置**：</w:t>
        <w:br/>
        <w:t xml:space="preserve">   - 場合によっては、レーザー治療、ケミカルピーリング、凍結療法などの外科的治療が勧められることもあります。</w:t>
        <w:br/>
        <w:br/>
        <w:t>10.**専門医の紹介**：</w:t>
        <w:br/>
        <w:t xml:space="preserve">   - 病状が複雑な場合は、リウマチ専門医、アレルギー専門医、免疫専門医などの専門医への紹介が必要な場合がある。</w:t>
        <w:br/>
        <w:br/>
        <w:t>11.**臨床試験</w:t>
        <w:br/>
        <w:t xml:space="preserve">   - 最先端の治療法を求めて臨床試験への参加を検討する。</w:t>
        <w:br/>
        <w:br/>
        <w:t>dx_NV "の具体的な詳細が不明な場合は、患者の病歴、現在の健康状態、皮膚疾患の性質に基づき、個別のアドバイスや治療を提供できる医療専門家の診察を受けることが極めて重要である。正確な診断と治療のためには、必ず専門医の診断を受けるようにしてください。</w:t>
        <w:br/>
        <w:br/>
        <w:t xml:space="preserve"> 50～59歳でdx_NVと呼ばれる皮膚疾患（特定の診断のためのプレースホルダーであると仮定して）を持つ人は、ニューヨークで皮膚科の専門医を見つけることが重要である。ここでは、専門的な治療が受けられるニューヨークの皮膚科のあるお勧めの病院とクリニックを紹介する：</w:t>
        <w:br/>
        <w:br/>
        <w:t>1.**マウント・サイナイ病院-マウント・サイナイ・スキン・センター</w:t>
        <w:br/>
        <w:t xml:space="preserve">   - 住所住所：One Mount Sinai Plaza, New York, NY 10029</w:t>
        <w:br/>
        <w:t xml:space="preserve">   - スペシャリスト様々な皮膚疾患に精通した皮膚科専門医</w:t>
        <w:br/>
        <w:br/>
        <w:t>2.ニューヨーク・プレスビテリアン病院-ワイル・コーネル・メディカル・センター**（New York-Presbyterian Hospital - Weill Cornell Medical Center**</w:t>
        <w:br/>
        <w:t xml:space="preserve">   - 住所291 East 68th Street, New York, NY 10065</w:t>
        <w:br/>
        <w:t xml:space="preserve">   - 専門医専門医のいる皮膚科部門</w:t>
        <w:br/>
        <w:br/>
        <w:t>3.**ジョンズ・ホプキンス病院**皮膚科</w:t>
        <w:br/>
        <w:t xml:space="preserve">   - 住所1800 Orleans Street, Baltimore, MD 21287</w:t>
        <w:br/>
        <w:t xml:space="preserve">   - 注：ジョンズ・ホプキンス病院には強力な皮膚科プログラムがあるが、ボルチモアまで出向く必要があるかもしれない。ただし、オンライン診察も行っている。</w:t>
        <w:br/>
        <w:br/>
        <w:t>4.**コロンビア大学アービング・メディカル・センター-皮膚科サービス**。</w:t>
        <w:br/>
        <w:t xml:space="preserve">   - 住所722 W 168th St, New York, NY 10032</w:t>
        <w:br/>
        <w:t xml:space="preserve">   - スペシャリスト様々な皮膚疾患に対する研究主導のケアと治療へのアクセス</w:t>
        <w:br/>
        <w:br/>
        <w:t>5.**マサチューセッツ総合病院皮膚科</w:t>
        <w:br/>
        <w:t xml:space="preserve">   - 住所55 Fruit St, Boston, MA 02114</w:t>
        <w:br/>
        <w:t xml:space="preserve">   - 注：マサチューセッツ総合病院では皮膚科の診察に遠隔医療を提供している。</w:t>
        <w:br/>
        <w:br/>
        <w:t>6.**ベルビュー・ホスピタル・センター皮膚科**。</w:t>
        <w:br/>
        <w:t xml:space="preserve">   - 住所233 10th Avenue, New York, NY 10010</w:t>
        <w:br/>
        <w:t xml:space="preserve">   - スペシャリスト皮膚科疾患の総合ケア</w:t>
        <w:br/>
        <w:br/>
        <w:t>病院やクリニックを選ぶ際には、以下の点を考慮すること：</w:t>
        <w:br/>
        <w:br/>
        <w:t>- 保険の適用範囲：健康保険が適用されるかどうか。</w:t>
        <w:br/>
        <w:t>- 専門医による治療：可能であれば、dx_NVの治療経験のある皮膚科医を探す。</w:t>
        <w:br/>
        <w:t>- 近さ：移動のしやすさ、定期的な予約の取りやすさを優先する。</w:t>
        <w:br/>
        <w:t>- 口コミと評価：患者の体験談やネット上の口コミを調べ、治療の質を判断する。</w:t>
        <w:br/>
        <w:t>- 治療方針：より伝統的なアプローチを好むのか、それとも皮膚科の最新の進歩に興味があるのかを検討する。</w:t>
        <w:br/>
        <w:br/>
        <w:t>また、プライマリー・ケア医に予約を取り、皮膚科医を紹介してもらうか、ニューヨークの専門医のリストを入手することをお勧めする。</w:t>
        <w:br/>
        <w:br/>
        <w:t>急を要する場合や心配な場合は、米国皮膚科学会（AAD）に問い合わせて皮膚科医を探すこともできる。</w:t>
        <w:br/>
        <w:br/>
        <w:t>注意：dx_NVはこの文脈では医学的な疾患として認識されているわけではなく、ここに記載されているアドバイスは皮膚科を探す際の一般的な注意事項に基づいています。dx_NVが特定の疾患を意味する場合は、専門医の推薦を求める際に正確な医療情報を提供することが極めて重要です。</w:t>
        <w:br/>
        <w:br/>
        <w:t>私は医師ではありませんが、dx_NVについての一般的な情報を提供することはできます（おそらく非脈管性または非価値性を指していると思われますが、非脈管性湿疹、非脈管性乾癬などの非脈管性皮膚疾患に関連している可能性があると仮定します）。</w:t>
        <w:br/>
        <w:br/>
        <w:br/>
        <w:br/>
        <w:t>とはいえ、ニューヨーク在住の50～59歳の男性で、非脈管性の皮膚疾患を持つ場合、一般的に推奨されるのは以下の通りである：</w:t>
        <w:br/>
        <w:br/>
        <w:br/>
        <w:br/>
        <w:t>1.**皮膚科医に相談する：正確な診断と個別の治療計画を立てるためには、皮膚科医に相談することが不可欠である。皮膚科医に相談する**：正確な診断と個人に合った治療計画を立てるためには、皮膚科医に相談することが不可欠である。</w:t>
        <w:br/>
        <w:br/>
        <w:t>2.**局所的治療**：炎症、かゆみ、皮膚の肥厚を抑えるために、市販の（OTC）または処方箋による外用クリーム、軟膏、ジェルが勧められることがある。これには、コルチコステロイド、ビタミンD類似物質、免疫調節薬などが含まれる。</w:t>
        <w:br/>
        <w:br/>
        <w:t>3.**保湿剤**：皮膚の保湿は非常に重要である。無香料で肌に優しい保湿剤は、肌を落ち着かせ保護するのに役立つ。</w:t>
        <w:br/>
        <w:br/>
        <w:t>4.**光線療法**：紫外線（UV）のような特定の波長の光を浴びることで、炎症を抑え、皮膚細胞の成長を遅らせることができる。</w:t>
        <w:br/>
        <w:br/>
        <w:t>5.**全身療法**：重症の場合は、シクロスポリン、メトトレキサート、アシトレチンなどの内服薬が処方され、炎症を抑え、免疫系を調節する。</w:t>
        <w:br/>
        <w:br/>
        <w:t>6.**生活習慣の改善バランスのとれた食事の維持、定期的な運動、ストレスの管理など、健康的なライフスタイルを選択することが症状の緩和に役立ちます。</w:t>
        <w:br/>
        <w:br/>
        <w:br/>
        <w:br/>
        <w:t>一般的な非血管性皮膚疾患に対する具体的な治療法をいくつか挙げる：</w:t>
        <w:br/>
        <w:br/>
        <w:br/>
        <w:br/>
        <w:t>* 湿疹（アトピー性皮膚炎）**：湿疹（アトピー性皮膚炎）**：コルチコステロイド外用薬、免疫調節薬、経口抗ヒスタミン薬が処方される。</w:t>
        <w:br/>
        <w:br/>
        <w:t>* 乾癬**：乾癬**：局所コルチコステロイド、ビタミンDアナログ、または生物学的製剤のような全身治療が推奨される。</w:t>
        <w:br/>
        <w:br/>
        <w:br/>
        <w:br/>
        <w:t>繰り返しになるが、正確な診断と個人に合った治療計画を立てるためには、皮膚科医に相談することが不可欠である。皮膚科医は、特定の皮膚の状態や個人のニーズに合った最善の治療方針を決定する手助けをしてくれる。</w:t>
        <w:br/>
        <w:br/>
        <w:br/>
        <w:br/>
        <w:t>ニューヨークで皮膚科医をお探しなら</w:t>
        <w:br/>
        <w:br/>
        <w:br/>
        <w:br/>
        <w:t>1.かかりつけの医師に紹介してもらう。</w:t>
        <w:br/>
        <w:br/>
        <w:t>2.保険会社にネットワーク内の皮膚科医のリストを確認する。</w:t>
        <w:br/>
        <w:br/>
        <w:t>3.お住まいの地域の皮膚科医を、所在地、保険、専門で絞り込んでオンラインで検索する。</w:t>
        <w:br/>
        <w:br/>
        <w:br/>
        <w:br/>
        <w:t>適切な診断と治療計画のために、皮膚科医にご相談ください。</w:t>
        <w:br/>
        <w:br/>
        <w:t>dx_NVと呼ばれる皮膚疾患を持つ50～59歳の男性に適したニューヨークの病院をお探しするお手伝いができれば幸いです。ただし、dx_NVは標準的な医学用語ではないので、特定の皮膚疾患のプレースホルダーであると仮定して、明確にしておく必要があります。</w:t>
        <w:br/>
        <w:br/>
        <w:t>とはいえ、ニューヨークで優秀な皮膚科を持つトップランクの病院を紹介しよう：</w:t>
        <w:br/>
        <w:br/>
        <w:t>1.**ニューヨーク・プレスビテリアン病院**：US News &amp; World Report誌の皮膚科部門でニューヨーク第1位、全米第5位にランクされている。包括的なスキンケア・センターがあり、専門の皮膚科医が揃っている。</w:t>
        <w:br/>
        <w:t>2.**コロンビア大学アービング・メディカル・センター**：ニューヨーク・プレスビテリアン病院の一部であるこのメディカル・センターには、様々な皮膚疾患の専門医を擁する有名な皮膚科がある。</w:t>
        <w:br/>
        <w:t>3.**NYUランゴン・メディカル・センター**：US News &amp; World Report誌の皮膚科部門でニューヨーク第2位、全米第7位にランクされている。同センターの皮膚科では、様々な皮膚疾患に対して高度な治療を提供している。</w:t>
        <w:br/>
        <w:t>4.**マウントサイナイ病院**：US News &amp; World Report誌の皮膚科部門でニューヨーク第3位、全米第10位にランクされている。同病院の皮膚科には、皮膚がん、乾癬、その他の皮膚疾患の専門家チームがいる。</w:t>
        <w:br/>
        <w:t>5.**ワイル・コーネル・メディカル・センター**：ニューヨーク・プレスビテリアン病院の一部であるこの医療センターには、皮膚癌、皮膚外科、その他の皮膚疾患の専門家を擁する皮膚科がある。</w:t>
        <w:br/>
        <w:br/>
        <w:t>これらのランキングは変更される可能性があるため、ご自身の症状に最適な治療法を決定するためには、かかりつけの医師や皮膚科医に相談することが不可欠である。</w:t>
        <w:br/>
        <w:br/>
        <w:t>また、保険会社に問い合わせて、どの病院が保険会社のネットワークに入っているかを確認することもできる。</w:t>
        <w:br/>
        <w:br/>
        <w:t>具体的な皮膚の状態（dx_NV）についてもっと詳しく教えていただければ、より適切なアドバイスを差し上げることができるかもしれません。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문서" ma:contentTypeID="0x010100382429E57E31C742A7D1A18B8DEC7AA7" ma:contentTypeVersion="11" ma:contentTypeDescription="새 문서를 만듭니다." ma:contentTypeScope="" ma:versionID="7820b7379407100c83e997d8e934cfed">
  <xsd:schema xmlns:xsd="http://www.w3.org/2001/XMLSchema" xmlns:xs="http://www.w3.org/2001/XMLSchema" xmlns:p="http://schemas.microsoft.com/office/2006/metadata/properties" xmlns:ns2="bf0540d8-dade-40a7-9c80-84ebbdcbb866" targetNamespace="http://schemas.microsoft.com/office/2006/metadata/properties" ma:root="true" ma:fieldsID="1e043defbdb9be9407e58c7e231d35b4" ns2:_="">
    <xsd:import namespace="bf0540d8-dade-40a7-9c80-84ebbdcbb8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540d8-dade-40a7-9c80-84ebbdcbb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fe3e5b8a-98b1-4535-82b3-9fdfa4c55e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0540d8-dade-40a7-9c80-84ebbdcbb8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33E3277-E532-4039-8ECF-0B09D39DF247}"/>
</file>

<file path=customXml/itemProps3.xml><?xml version="1.0" encoding="utf-8"?>
<ds:datastoreItem xmlns:ds="http://schemas.openxmlformats.org/officeDocument/2006/customXml" ds:itemID="{0A966C7F-179C-4B31-B362-37F785D3476A}"/>
</file>

<file path=customXml/itemProps4.xml><?xml version="1.0" encoding="utf-8"?>
<ds:datastoreItem xmlns:ds="http://schemas.openxmlformats.org/officeDocument/2006/customXml" ds:itemID="{6E827E0E-DDF9-465C-B72C-796A0F691B8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0x010100382429E57E31C742A7D1A18B8DEC7AA7</vt:lpwstr>
  </property>
</Properties>
</file>